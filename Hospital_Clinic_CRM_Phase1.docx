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59FE" w:rsidRPr="003A7BD0" w:rsidRDefault="00000000" w:rsidP="00E10807">
      <w:pPr>
        <w:pStyle w:val="Heading1"/>
        <w:rPr>
          <w:rFonts w:ascii="Segoe UI" w:hAnsi="Segoe UI" w:cs="Segoe UI"/>
          <w:color w:val="EEECE1" w:themeColor="background2"/>
          <w:sz w:val="40"/>
          <w:szCs w:val="40"/>
          <w:u w:val="single"/>
        </w:rPr>
      </w:pPr>
      <w:r w:rsidRPr="003A7BD0">
        <w:rPr>
          <w:rFonts w:ascii="Segoe UI" w:hAnsi="Segoe UI" w:cs="Segoe UI"/>
          <w:color w:val="000000" w:themeColor="text1"/>
          <w:sz w:val="40"/>
          <w:szCs w:val="40"/>
          <w:u w:val="single"/>
        </w:rPr>
        <w:t>Hospital/Clinic Appointment &amp; Patient Management</w:t>
      </w:r>
      <w:r w:rsidR="009A2467" w:rsidRPr="003A7BD0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CRM</w:t>
      </w:r>
      <w:r w:rsidRPr="003A7BD0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 w:rsidR="00E10807" w:rsidRPr="003A7BD0">
        <w:rPr>
          <w:rFonts w:ascii="Segoe UI" w:hAnsi="Segoe UI" w:cs="Segoe UI"/>
          <w:color w:val="000000" w:themeColor="text1"/>
          <w:sz w:val="40"/>
          <w:szCs w:val="40"/>
          <w:u w:val="single"/>
        </w:rPr>
        <w:t>Platform</w:t>
      </w:r>
    </w:p>
    <w:p w:rsidR="00F159FE" w:rsidRPr="003A7BD0" w:rsidRDefault="00000000">
      <w:pPr>
        <w:pStyle w:val="Heading2"/>
        <w:rPr>
          <w:rFonts w:ascii="Segoe UI" w:hAnsi="Segoe UI" w:cs="Segoe UI"/>
          <w:color w:val="000000" w:themeColor="text1"/>
          <w:sz w:val="28"/>
          <w:szCs w:val="28"/>
          <w:u w:val="single"/>
        </w:rPr>
      </w:pPr>
      <w:r w:rsidRPr="003A7BD0">
        <w:rPr>
          <w:rFonts w:ascii="Segoe UI" w:hAnsi="Segoe UI" w:cs="Segoe UI"/>
          <w:color w:val="000000" w:themeColor="text1"/>
          <w:sz w:val="28"/>
          <w:szCs w:val="28"/>
          <w:u w:val="single"/>
        </w:rPr>
        <w:t>Phase 1: Problem Understanding &amp; Industry Analysis</w:t>
      </w:r>
    </w:p>
    <w:p w:rsidR="00E10807" w:rsidRPr="003A7BD0" w:rsidRDefault="00E10807" w:rsidP="00E10807">
      <w:pPr>
        <w:rPr>
          <w:rFonts w:ascii="Segoe UI" w:hAnsi="Segoe UI" w:cs="Segoe UI"/>
          <w:u w:val="single"/>
        </w:rPr>
      </w:pPr>
    </w:p>
    <w:p w:rsidR="00454884" w:rsidRPr="00E10807" w:rsidRDefault="00000000" w:rsidP="00454884">
      <w:pPr>
        <w:pStyle w:val="NoSpacing"/>
        <w:rPr>
          <w:rFonts w:ascii="Segoe UI" w:hAnsi="Segoe UI" w:cs="Segoe UI"/>
        </w:rPr>
      </w:pPr>
      <w:r w:rsidRPr="00E10807">
        <w:rPr>
          <w:rFonts w:ascii="Segoe UI" w:hAnsi="Segoe UI" w:cs="Segoe UI"/>
          <w:b/>
          <w:bCs/>
        </w:rPr>
        <w:t>Industry:</w:t>
      </w:r>
      <w:r w:rsidRPr="00E10807">
        <w:rPr>
          <w:rFonts w:ascii="Segoe UI" w:hAnsi="Segoe UI" w:cs="Segoe UI"/>
        </w:rPr>
        <w:t xml:space="preserve"> Healthcare / Clinic Management</w:t>
      </w:r>
    </w:p>
    <w:p w:rsidR="00F159FE" w:rsidRPr="00E10807" w:rsidRDefault="00000000" w:rsidP="00454884">
      <w:pPr>
        <w:pStyle w:val="NoSpacing"/>
        <w:rPr>
          <w:rFonts w:ascii="Segoe UI" w:hAnsi="Segoe UI" w:cs="Segoe UI"/>
        </w:rPr>
      </w:pPr>
      <w:r w:rsidRPr="00E10807">
        <w:rPr>
          <w:rFonts w:ascii="Segoe UI" w:hAnsi="Segoe UI" w:cs="Segoe UI"/>
          <w:b/>
          <w:bCs/>
        </w:rPr>
        <w:t>Project Type</w:t>
      </w:r>
      <w:r w:rsidRPr="00E10807">
        <w:rPr>
          <w:rFonts w:ascii="Segoe UI" w:hAnsi="Segoe UI" w:cs="Segoe UI"/>
        </w:rPr>
        <w:t>: Salesforce CRM Implementation (Admin + Developer)</w:t>
      </w:r>
    </w:p>
    <w:p w:rsidR="00F159FE" w:rsidRPr="00E10807" w:rsidRDefault="00000000" w:rsidP="00454884">
      <w:pPr>
        <w:pStyle w:val="NoSpacing"/>
        <w:rPr>
          <w:rFonts w:ascii="Segoe UI" w:hAnsi="Segoe UI" w:cs="Segoe UI"/>
        </w:rPr>
      </w:pPr>
      <w:r w:rsidRPr="00E10807">
        <w:rPr>
          <w:rFonts w:ascii="Segoe UI" w:hAnsi="Segoe UI" w:cs="Segoe UI"/>
          <w:b/>
          <w:bCs/>
        </w:rPr>
        <w:t>Target Users:</w:t>
      </w:r>
      <w:r w:rsidRPr="00E10807">
        <w:rPr>
          <w:rFonts w:ascii="Segoe UI" w:hAnsi="Segoe UI" w:cs="Segoe UI"/>
        </w:rPr>
        <w:t xml:space="preserve"> Clinic Administrators, Doctors, Front Desk Staff, Patients</w:t>
      </w:r>
    </w:p>
    <w:p w:rsidR="00F159FE" w:rsidRPr="003A7BD0" w:rsidRDefault="00000000">
      <w:pPr>
        <w:pStyle w:val="Heading3"/>
        <w:rPr>
          <w:rFonts w:ascii="Segoe UI" w:hAnsi="Segoe UI" w:cs="Segoe UI"/>
          <w:color w:val="000000" w:themeColor="text1"/>
          <w:sz w:val="32"/>
          <w:szCs w:val="32"/>
          <w:u w:val="single"/>
        </w:rPr>
      </w:pPr>
      <w:r w:rsidRPr="003A7BD0">
        <w:rPr>
          <w:rFonts w:ascii="Segoe UI" w:hAnsi="Segoe UI" w:cs="Segoe UI"/>
          <w:color w:val="000000" w:themeColor="text1"/>
          <w:sz w:val="32"/>
          <w:szCs w:val="32"/>
          <w:u w:val="single"/>
        </w:rPr>
        <w:t>Problem Statement</w:t>
      </w:r>
    </w:p>
    <w:p w:rsidR="00F159FE" w:rsidRPr="00E10807" w:rsidRDefault="00000000">
      <w:pPr>
        <w:rPr>
          <w:rFonts w:ascii="Segoe UI" w:hAnsi="Segoe UI" w:cs="Segoe UI"/>
        </w:rPr>
      </w:pPr>
      <w:r w:rsidRPr="00E10807">
        <w:rPr>
          <w:rFonts w:ascii="Segoe UI" w:hAnsi="Segoe UI" w:cs="Segoe UI"/>
        </w:rPr>
        <w:t xml:space="preserve">Small to mid-sized clinics often face challenges in efficiently managing appointments, patient records, and doctor schedules. </w:t>
      </w:r>
      <w:r w:rsidRPr="00E10807">
        <w:rPr>
          <w:rFonts w:ascii="Segoe UI" w:hAnsi="Segoe UI" w:cs="Segoe UI"/>
        </w:rPr>
        <w:br/>
        <w:t>• Double-bookings and scheduling conflicts.</w:t>
      </w:r>
      <w:r w:rsidRPr="00E10807">
        <w:rPr>
          <w:rFonts w:ascii="Segoe UI" w:hAnsi="Segoe UI" w:cs="Segoe UI"/>
        </w:rPr>
        <w:br/>
        <w:t>• Difficulty in tracking doctor utilization and daily appointments.</w:t>
      </w:r>
      <w:r w:rsidRPr="00E10807">
        <w:rPr>
          <w:rFonts w:ascii="Segoe UI" w:hAnsi="Segoe UI" w:cs="Segoe UI"/>
        </w:rPr>
        <w:br/>
        <w:t>• Limited visibility into patient visit history and follow-ups.</w:t>
      </w:r>
      <w:r w:rsidRPr="00E10807">
        <w:rPr>
          <w:rFonts w:ascii="Segoe UI" w:hAnsi="Segoe UI" w:cs="Segoe UI"/>
        </w:rPr>
        <w:br/>
      </w:r>
      <w:r w:rsidRPr="00E10807">
        <w:rPr>
          <w:rFonts w:ascii="Segoe UI" w:hAnsi="Segoe UI" w:cs="Segoe UI"/>
        </w:rPr>
        <w:br/>
        <w:t>These issues result in wasted time, lower patient satisfaction, and operational inefficiency.</w:t>
      </w:r>
    </w:p>
    <w:p w:rsidR="00F159FE" w:rsidRPr="003A7BD0" w:rsidRDefault="00000000">
      <w:pPr>
        <w:pStyle w:val="Heading3"/>
        <w:rPr>
          <w:rFonts w:ascii="Segoe UI" w:hAnsi="Segoe UI" w:cs="Segoe UI"/>
          <w:color w:val="000000" w:themeColor="text1"/>
          <w:sz w:val="28"/>
          <w:szCs w:val="28"/>
          <w:u w:val="single"/>
        </w:rPr>
      </w:pPr>
      <w:r w:rsidRPr="003A7BD0">
        <w:rPr>
          <w:rFonts w:ascii="Segoe UI" w:hAnsi="Segoe UI" w:cs="Segoe UI"/>
          <w:color w:val="000000" w:themeColor="text1"/>
          <w:sz w:val="28"/>
          <w:szCs w:val="28"/>
          <w:u w:val="single"/>
        </w:rPr>
        <w:t>Goal</w:t>
      </w:r>
    </w:p>
    <w:p w:rsidR="00F159FE" w:rsidRPr="00E10807" w:rsidRDefault="00000000">
      <w:pPr>
        <w:rPr>
          <w:rFonts w:ascii="Segoe UI" w:hAnsi="Segoe UI" w:cs="Segoe UI"/>
        </w:rPr>
      </w:pPr>
      <w:r w:rsidRPr="00E10807">
        <w:rPr>
          <w:rFonts w:ascii="Segoe UI" w:hAnsi="Segoe UI" w:cs="Segoe UI"/>
        </w:rPr>
        <w:t>Develop a Salesforce-based platform that:</w:t>
      </w:r>
      <w:r w:rsidRPr="00E10807">
        <w:rPr>
          <w:rFonts w:ascii="Segoe UI" w:hAnsi="Segoe UI" w:cs="Segoe UI"/>
        </w:rPr>
        <w:br/>
        <w:t>• Centralizes doctor, patient, and appointment records.</w:t>
      </w:r>
      <w:r w:rsidRPr="00E10807">
        <w:rPr>
          <w:rFonts w:ascii="Segoe UI" w:hAnsi="Segoe UI" w:cs="Segoe UI"/>
        </w:rPr>
        <w:br/>
        <w:t>• Automates appointment booking and reminder notifications.</w:t>
      </w:r>
      <w:r w:rsidRPr="00E10807">
        <w:rPr>
          <w:rFonts w:ascii="Segoe UI" w:hAnsi="Segoe UI" w:cs="Segoe UI"/>
        </w:rPr>
        <w:br/>
        <w:t xml:space="preserve">• Provides </w:t>
      </w:r>
      <w:r w:rsidRPr="00E10807">
        <w:rPr>
          <w:rFonts w:ascii="Segoe UI" w:hAnsi="Segoe UI" w:cs="Segoe UI"/>
          <w:b/>
          <w:bCs/>
        </w:rPr>
        <w:t>real-time dashboards for management and utilization tracking</w:t>
      </w:r>
      <w:r w:rsidRPr="00E10807">
        <w:rPr>
          <w:rFonts w:ascii="Segoe UI" w:hAnsi="Segoe UI" w:cs="Segoe UI"/>
        </w:rPr>
        <w:t>.</w:t>
      </w:r>
      <w:r w:rsidRPr="00E10807">
        <w:rPr>
          <w:rFonts w:ascii="Segoe UI" w:hAnsi="Segoe UI" w:cs="Segoe UI"/>
        </w:rPr>
        <w:br/>
        <w:t>• Offers a scalable solution with secure, role-based access.</w:t>
      </w:r>
    </w:p>
    <w:p w:rsidR="00F159FE" w:rsidRPr="003A7BD0" w:rsidRDefault="00000000">
      <w:pPr>
        <w:pStyle w:val="Heading3"/>
        <w:rPr>
          <w:rFonts w:ascii="Segoe UI" w:hAnsi="Segoe UI" w:cs="Segoe UI"/>
          <w:color w:val="000000" w:themeColor="text1"/>
          <w:sz w:val="28"/>
          <w:szCs w:val="28"/>
          <w:u w:val="single"/>
        </w:rPr>
      </w:pPr>
      <w:r w:rsidRPr="003A7BD0">
        <w:rPr>
          <w:rFonts w:ascii="Segoe UI" w:hAnsi="Segoe UI" w:cs="Segoe UI"/>
          <w:color w:val="000000" w:themeColor="text1"/>
          <w:sz w:val="28"/>
          <w:szCs w:val="28"/>
          <w:u w:val="single"/>
        </w:rPr>
        <w:t>Requirement Gathering</w:t>
      </w:r>
    </w:p>
    <w:p w:rsidR="00F159FE" w:rsidRPr="009A2467" w:rsidRDefault="00000000">
      <w:pPr>
        <w:pStyle w:val="Heading4"/>
        <w:rPr>
          <w:rFonts w:ascii="Segoe UI" w:hAnsi="Segoe UI" w:cs="Segoe UI"/>
          <w:color w:val="000000" w:themeColor="text1"/>
          <w:sz w:val="28"/>
          <w:szCs w:val="28"/>
        </w:rPr>
      </w:pPr>
      <w:r w:rsidRPr="009A2467">
        <w:rPr>
          <w:rFonts w:ascii="Segoe UI" w:hAnsi="Segoe UI" w:cs="Segoe UI"/>
          <w:color w:val="000000" w:themeColor="text1"/>
          <w:sz w:val="28"/>
          <w:szCs w:val="28"/>
        </w:rPr>
        <w:t>Business Needs</w:t>
      </w:r>
    </w:p>
    <w:p w:rsidR="00F159FE" w:rsidRPr="00E10807" w:rsidRDefault="00000000">
      <w:pPr>
        <w:rPr>
          <w:rFonts w:ascii="Segoe UI" w:hAnsi="Segoe UI" w:cs="Segoe UI"/>
        </w:rPr>
      </w:pPr>
      <w:r w:rsidRPr="00E10807">
        <w:rPr>
          <w:rFonts w:ascii="Segoe UI" w:hAnsi="Segoe UI" w:cs="Segoe UI"/>
        </w:rPr>
        <w:t>• Centralized appointment management for staff and doctors.</w:t>
      </w:r>
      <w:r w:rsidRPr="00E10807">
        <w:rPr>
          <w:rFonts w:ascii="Segoe UI" w:hAnsi="Segoe UI" w:cs="Segoe UI"/>
        </w:rPr>
        <w:br/>
        <w:t>• Automated patient reminders via email/SMS.</w:t>
      </w:r>
      <w:r w:rsidRPr="00E10807">
        <w:rPr>
          <w:rFonts w:ascii="Segoe UI" w:hAnsi="Segoe UI" w:cs="Segoe UI"/>
        </w:rPr>
        <w:br/>
        <w:t>• Quick creation and update of patient records.</w:t>
      </w:r>
      <w:r w:rsidRPr="00E10807">
        <w:rPr>
          <w:rFonts w:ascii="Segoe UI" w:hAnsi="Segoe UI" w:cs="Segoe UI"/>
        </w:rPr>
        <w:br/>
        <w:t>• Real-time reports on doctor schedules and patient volume.</w:t>
      </w:r>
    </w:p>
    <w:p w:rsidR="00F159FE" w:rsidRPr="003A7BD0" w:rsidRDefault="00000000">
      <w:pPr>
        <w:pStyle w:val="Heading4"/>
        <w:rPr>
          <w:rFonts w:ascii="Segoe UI" w:hAnsi="Segoe UI" w:cs="Segoe UI"/>
          <w:color w:val="000000" w:themeColor="text1"/>
          <w:sz w:val="28"/>
          <w:szCs w:val="28"/>
          <w:u w:val="single"/>
        </w:rPr>
      </w:pPr>
      <w:r w:rsidRPr="003A7BD0">
        <w:rPr>
          <w:rFonts w:ascii="Segoe UI" w:hAnsi="Segoe UI" w:cs="Segoe UI"/>
          <w:color w:val="000000" w:themeColor="text1"/>
          <w:sz w:val="28"/>
          <w:szCs w:val="28"/>
          <w:u w:val="single"/>
        </w:rPr>
        <w:lastRenderedPageBreak/>
        <w:t>Functional Requirements</w:t>
      </w:r>
    </w:p>
    <w:p w:rsidR="00F159FE" w:rsidRPr="00E10807" w:rsidRDefault="00000000">
      <w:pPr>
        <w:rPr>
          <w:rFonts w:ascii="Segoe UI" w:hAnsi="Segoe UI" w:cs="Segoe UI"/>
        </w:rPr>
      </w:pPr>
      <w:r w:rsidRPr="00E10807">
        <w:rPr>
          <w:rFonts w:ascii="Segoe UI" w:hAnsi="Segoe UI" w:cs="Segoe UI"/>
        </w:rPr>
        <w:t xml:space="preserve">• </w:t>
      </w:r>
      <w:r w:rsidRPr="00E10807">
        <w:rPr>
          <w:rFonts w:ascii="Segoe UI" w:hAnsi="Segoe UI" w:cs="Segoe UI"/>
          <w:b/>
          <w:bCs/>
        </w:rPr>
        <w:t xml:space="preserve">Doctor Object </w:t>
      </w:r>
      <w:r w:rsidRPr="00E10807">
        <w:rPr>
          <w:rFonts w:ascii="Segoe UI" w:hAnsi="Segoe UI" w:cs="Segoe UI"/>
        </w:rPr>
        <w:t>– details, specialization, availability schedule.</w:t>
      </w:r>
      <w:r w:rsidRPr="00E10807">
        <w:rPr>
          <w:rFonts w:ascii="Segoe UI" w:hAnsi="Segoe UI" w:cs="Segoe UI"/>
        </w:rPr>
        <w:br/>
        <w:t xml:space="preserve">• </w:t>
      </w:r>
      <w:r w:rsidRPr="00E10807">
        <w:rPr>
          <w:rFonts w:ascii="Segoe UI" w:hAnsi="Segoe UI" w:cs="Segoe UI"/>
          <w:b/>
          <w:bCs/>
        </w:rPr>
        <w:t>Patient Object</w:t>
      </w:r>
      <w:r w:rsidRPr="00E10807">
        <w:rPr>
          <w:rFonts w:ascii="Segoe UI" w:hAnsi="Segoe UI" w:cs="Segoe UI"/>
        </w:rPr>
        <w:t xml:space="preserve"> – personal information, contact, medical history.</w:t>
      </w:r>
      <w:r w:rsidRPr="00E10807">
        <w:rPr>
          <w:rFonts w:ascii="Segoe UI" w:hAnsi="Segoe UI" w:cs="Segoe UI"/>
        </w:rPr>
        <w:br/>
        <w:t xml:space="preserve">• </w:t>
      </w:r>
      <w:r w:rsidRPr="00E10807">
        <w:rPr>
          <w:rFonts w:ascii="Segoe UI" w:hAnsi="Segoe UI" w:cs="Segoe UI"/>
          <w:b/>
          <w:bCs/>
        </w:rPr>
        <w:t>Appointment Object</w:t>
      </w:r>
      <w:r w:rsidRPr="00E10807">
        <w:rPr>
          <w:rFonts w:ascii="Segoe UI" w:hAnsi="Segoe UI" w:cs="Segoe UI"/>
        </w:rPr>
        <w:t xml:space="preserve"> – links Doctor and Patient, includes date, time, status.</w:t>
      </w:r>
      <w:r w:rsidRPr="00E10807">
        <w:rPr>
          <w:rFonts w:ascii="Segoe UI" w:hAnsi="Segoe UI" w:cs="Segoe UI"/>
        </w:rPr>
        <w:br/>
        <w:t xml:space="preserve">• </w:t>
      </w:r>
      <w:r w:rsidRPr="00E10807">
        <w:rPr>
          <w:rFonts w:ascii="Segoe UI" w:hAnsi="Segoe UI" w:cs="Segoe UI"/>
          <w:b/>
          <w:bCs/>
        </w:rPr>
        <w:t>Automated Flows</w:t>
      </w:r>
      <w:r w:rsidRPr="00E10807">
        <w:rPr>
          <w:rFonts w:ascii="Segoe UI" w:hAnsi="Segoe UI" w:cs="Segoe UI"/>
        </w:rPr>
        <w:t xml:space="preserve"> – reminder emails/SMS 24 hours before appointments.</w:t>
      </w:r>
      <w:r w:rsidRPr="00E10807">
        <w:rPr>
          <w:rFonts w:ascii="Segoe UI" w:hAnsi="Segoe UI" w:cs="Segoe UI"/>
        </w:rPr>
        <w:br/>
        <w:t xml:space="preserve">• </w:t>
      </w:r>
      <w:r w:rsidRPr="00E10807">
        <w:rPr>
          <w:rFonts w:ascii="Segoe UI" w:hAnsi="Segoe UI" w:cs="Segoe UI"/>
          <w:b/>
          <w:bCs/>
        </w:rPr>
        <w:t>Dashboards</w:t>
      </w:r>
      <w:r w:rsidRPr="00E10807">
        <w:rPr>
          <w:rFonts w:ascii="Segoe UI" w:hAnsi="Segoe UI" w:cs="Segoe UI"/>
        </w:rPr>
        <w:t xml:space="preserve"> – daily/weekly appointments, doctor workload.</w:t>
      </w:r>
    </w:p>
    <w:p w:rsidR="00E10807" w:rsidRPr="00E10807" w:rsidRDefault="00E10807" w:rsidP="00E10807">
      <w:pPr>
        <w:pStyle w:val="Heading4"/>
        <w:rPr>
          <w:rFonts w:ascii="Segoe UI" w:hAnsi="Segoe UI" w:cs="Segoe UI"/>
          <w:sz w:val="28"/>
          <w:szCs w:val="28"/>
        </w:rPr>
      </w:pPr>
    </w:p>
    <w:p w:rsidR="00E10807" w:rsidRPr="003A7BD0" w:rsidRDefault="00000000" w:rsidP="00E10807">
      <w:pPr>
        <w:pStyle w:val="Heading4"/>
        <w:rPr>
          <w:rFonts w:ascii="Segoe UI" w:hAnsi="Segoe UI" w:cs="Segoe UI"/>
          <w:color w:val="000000" w:themeColor="text1"/>
          <w:sz w:val="28"/>
          <w:szCs w:val="28"/>
          <w:u w:val="single"/>
        </w:rPr>
      </w:pPr>
      <w:r w:rsidRPr="003A7BD0">
        <w:rPr>
          <w:rFonts w:ascii="Segoe UI" w:hAnsi="Segoe UI" w:cs="Segoe UI"/>
          <w:color w:val="000000" w:themeColor="text1"/>
          <w:sz w:val="28"/>
          <w:szCs w:val="28"/>
          <w:u w:val="single"/>
        </w:rPr>
        <w:t>Non-Functional Requirements</w:t>
      </w:r>
    </w:p>
    <w:p w:rsidR="00E10807" w:rsidRPr="00E10807" w:rsidRDefault="00E10807" w:rsidP="00E10807">
      <w:pPr>
        <w:rPr>
          <w:rFonts w:ascii="Segoe UI" w:hAnsi="Segoe UI" w:cs="Segoe UI"/>
        </w:rPr>
      </w:pPr>
    </w:p>
    <w:p w:rsidR="00F159FE" w:rsidRPr="00E10807" w:rsidRDefault="00000000">
      <w:pPr>
        <w:rPr>
          <w:rFonts w:ascii="Segoe UI" w:hAnsi="Segoe UI" w:cs="Segoe UI"/>
        </w:rPr>
      </w:pPr>
      <w:r w:rsidRPr="00E10807">
        <w:rPr>
          <w:rFonts w:ascii="Segoe UI" w:hAnsi="Segoe UI" w:cs="Segoe UI"/>
        </w:rPr>
        <w:t>• Mobile-friendly through Salesforce app.</w:t>
      </w:r>
      <w:r w:rsidRPr="00E10807">
        <w:rPr>
          <w:rFonts w:ascii="Segoe UI" w:hAnsi="Segoe UI" w:cs="Segoe UI"/>
        </w:rPr>
        <w:br/>
        <w:t>• Role-based access control (Admin, Doctor, Staff).</w:t>
      </w:r>
      <w:r w:rsidRPr="00E10807">
        <w:rPr>
          <w:rFonts w:ascii="Segoe UI" w:hAnsi="Segoe UI" w:cs="Segoe UI"/>
        </w:rPr>
        <w:br/>
        <w:t>• Scalable to support multiple clinics and thousands of patient records.</w:t>
      </w:r>
      <w:r w:rsidRPr="00E10807">
        <w:rPr>
          <w:rFonts w:ascii="Segoe UI" w:hAnsi="Segoe UI" w:cs="Segoe UI"/>
        </w:rPr>
        <w:br/>
        <w:t>• Simple and intuitive UI using Lightning App Builder.</w:t>
      </w:r>
    </w:p>
    <w:p w:rsidR="00F159FE" w:rsidRPr="003A7BD0" w:rsidRDefault="00000000">
      <w:pPr>
        <w:pStyle w:val="Heading3"/>
        <w:rPr>
          <w:rFonts w:ascii="Segoe UI" w:hAnsi="Segoe UI" w:cs="Segoe UI"/>
          <w:color w:val="000000" w:themeColor="text1"/>
          <w:sz w:val="28"/>
          <w:szCs w:val="28"/>
          <w:u w:val="single"/>
        </w:rPr>
      </w:pPr>
      <w:r w:rsidRPr="003A7BD0">
        <w:rPr>
          <w:rFonts w:ascii="Segoe UI" w:hAnsi="Segoe UI" w:cs="Segoe UI"/>
          <w:color w:val="000000" w:themeColor="text1"/>
          <w:sz w:val="28"/>
          <w:szCs w:val="28"/>
          <w:u w:val="single"/>
        </w:rPr>
        <w:t>Stakeholder Analysis</w:t>
      </w:r>
    </w:p>
    <w:p w:rsidR="00E10807" w:rsidRPr="00E10807" w:rsidRDefault="00E10807" w:rsidP="00E10807">
      <w:pPr>
        <w:rPr>
          <w:rFonts w:ascii="Segoe UI" w:hAnsi="Segoe UI" w:cs="Segoe UI"/>
        </w:rPr>
      </w:pPr>
    </w:p>
    <w:tbl>
      <w:tblPr>
        <w:tblStyle w:val="LightGrid"/>
        <w:tblW w:w="8914" w:type="dxa"/>
        <w:tblLook w:val="04A0" w:firstRow="1" w:lastRow="0" w:firstColumn="1" w:lastColumn="0" w:noHBand="0" w:noVBand="1"/>
      </w:tblPr>
      <w:tblGrid>
        <w:gridCol w:w="4457"/>
        <w:gridCol w:w="4457"/>
      </w:tblGrid>
      <w:tr w:rsidR="00E10807" w:rsidRPr="00E10807" w:rsidTr="00E1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:rsidR="00E10807" w:rsidRPr="00E10807" w:rsidRDefault="00E10807" w:rsidP="00B36CB1">
            <w:pPr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Stakeholder</w:t>
            </w:r>
          </w:p>
        </w:tc>
        <w:tc>
          <w:tcPr>
            <w:tcW w:w="4457" w:type="dxa"/>
          </w:tcPr>
          <w:p w:rsidR="00E10807" w:rsidRPr="00E10807" w:rsidRDefault="00E10807" w:rsidP="00B3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Needs / Responsibilities</w:t>
            </w:r>
          </w:p>
        </w:tc>
      </w:tr>
      <w:tr w:rsidR="00E10807" w:rsidRPr="00E10807" w:rsidTr="00E1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:rsidR="00E10807" w:rsidRPr="00E10807" w:rsidRDefault="00E10807" w:rsidP="00B36CB1">
            <w:pPr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Clinic Administrator</w:t>
            </w:r>
          </w:p>
        </w:tc>
        <w:tc>
          <w:tcPr>
            <w:tcW w:w="4457" w:type="dxa"/>
          </w:tcPr>
          <w:p w:rsidR="00E10807" w:rsidRPr="00E10807" w:rsidRDefault="00E10807" w:rsidP="00B3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Monitor operations, access all reports, manage security and permissions.</w:t>
            </w:r>
          </w:p>
        </w:tc>
      </w:tr>
      <w:tr w:rsidR="00E10807" w:rsidRPr="00E10807" w:rsidTr="00E108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:rsidR="00E10807" w:rsidRPr="00E10807" w:rsidRDefault="00E10807" w:rsidP="00B36CB1">
            <w:pPr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Doctors</w:t>
            </w:r>
          </w:p>
        </w:tc>
        <w:tc>
          <w:tcPr>
            <w:tcW w:w="4457" w:type="dxa"/>
          </w:tcPr>
          <w:p w:rsidR="00E10807" w:rsidRPr="00E10807" w:rsidRDefault="00E10807" w:rsidP="00B36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View personal schedule, update appointment status, record notes.</w:t>
            </w:r>
          </w:p>
        </w:tc>
      </w:tr>
      <w:tr w:rsidR="00E10807" w:rsidRPr="00E10807" w:rsidTr="00E1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:rsidR="00E10807" w:rsidRPr="00E10807" w:rsidRDefault="00E10807" w:rsidP="00B36CB1">
            <w:pPr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Front Desk Staff</w:t>
            </w:r>
          </w:p>
        </w:tc>
        <w:tc>
          <w:tcPr>
            <w:tcW w:w="4457" w:type="dxa"/>
          </w:tcPr>
          <w:p w:rsidR="00E10807" w:rsidRPr="00E10807" w:rsidRDefault="00E10807" w:rsidP="00B3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Book and cancel appointments, manage patient records, send reminders.</w:t>
            </w:r>
          </w:p>
        </w:tc>
      </w:tr>
      <w:tr w:rsidR="00E10807" w:rsidRPr="00E10807" w:rsidTr="00E108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:rsidR="00E10807" w:rsidRPr="00E10807" w:rsidRDefault="00E10807" w:rsidP="00B36CB1">
            <w:pPr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Patients</w:t>
            </w:r>
          </w:p>
        </w:tc>
        <w:tc>
          <w:tcPr>
            <w:tcW w:w="4457" w:type="dxa"/>
          </w:tcPr>
          <w:p w:rsidR="00E10807" w:rsidRPr="00E10807" w:rsidRDefault="00E10807" w:rsidP="00B36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Receive timely confirmations and reminders, maintain personal visit history.</w:t>
            </w:r>
          </w:p>
        </w:tc>
      </w:tr>
      <w:tr w:rsidR="00E10807" w:rsidRPr="00E10807" w:rsidTr="00E1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:rsidR="00E10807" w:rsidRPr="00E10807" w:rsidRDefault="00E10807" w:rsidP="00B36CB1">
            <w:pPr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Salesforce Admin</w:t>
            </w:r>
          </w:p>
        </w:tc>
        <w:tc>
          <w:tcPr>
            <w:tcW w:w="4457" w:type="dxa"/>
          </w:tcPr>
          <w:p w:rsidR="00E10807" w:rsidRPr="00E10807" w:rsidRDefault="00E10807" w:rsidP="00B3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E10807">
              <w:rPr>
                <w:rFonts w:ascii="Segoe UI" w:hAnsi="Segoe UI" w:cs="Segoe UI"/>
              </w:rPr>
              <w:t>Maintain configuration, troubleshoot, and ensure data integrity.</w:t>
            </w:r>
          </w:p>
        </w:tc>
      </w:tr>
    </w:tbl>
    <w:p w:rsidR="00454884" w:rsidRPr="00E10807" w:rsidRDefault="00454884" w:rsidP="00454884">
      <w:pPr>
        <w:rPr>
          <w:rFonts w:ascii="Segoe UI" w:hAnsi="Segoe UI" w:cs="Segoe UI"/>
        </w:rPr>
      </w:pPr>
    </w:p>
    <w:p w:rsidR="00454884" w:rsidRPr="003A7BD0" w:rsidRDefault="00000000" w:rsidP="00E10807">
      <w:pPr>
        <w:pStyle w:val="Heading3"/>
        <w:rPr>
          <w:rFonts w:ascii="Segoe UI" w:hAnsi="Segoe UI" w:cs="Segoe UI"/>
          <w:color w:val="000000" w:themeColor="text1"/>
          <w:sz w:val="28"/>
          <w:szCs w:val="28"/>
          <w:u w:val="single"/>
        </w:rPr>
      </w:pPr>
      <w:r w:rsidRPr="003A7BD0">
        <w:rPr>
          <w:rFonts w:ascii="Segoe UI" w:hAnsi="Segoe UI" w:cs="Segoe UI"/>
          <w:color w:val="000000" w:themeColor="text1"/>
          <w:sz w:val="28"/>
          <w:szCs w:val="28"/>
          <w:u w:val="single"/>
        </w:rPr>
        <w:t>Business Process Mapping</w:t>
      </w:r>
    </w:p>
    <w:p w:rsidR="00F159FE" w:rsidRPr="00E10807" w:rsidRDefault="00000000">
      <w:pPr>
        <w:rPr>
          <w:rFonts w:ascii="Segoe UI" w:hAnsi="Segoe UI" w:cs="Segoe UI"/>
        </w:rPr>
      </w:pPr>
      <w:r w:rsidRPr="00E10807">
        <w:rPr>
          <w:rFonts w:ascii="Segoe UI" w:hAnsi="Segoe UI" w:cs="Segoe UI"/>
        </w:rPr>
        <w:t>Current Manual Process:</w:t>
      </w:r>
      <w:r w:rsidRPr="00E10807">
        <w:rPr>
          <w:rFonts w:ascii="Segoe UI" w:hAnsi="Segoe UI" w:cs="Segoe UI"/>
        </w:rPr>
        <w:br/>
        <w:t>• Patients call or visit to book an appointment.</w:t>
      </w:r>
      <w:r w:rsidRPr="00E10807">
        <w:rPr>
          <w:rFonts w:ascii="Segoe UI" w:hAnsi="Segoe UI" w:cs="Segoe UI"/>
        </w:rPr>
        <w:br/>
        <w:t>• Staff manually checks doctor availability in registers or spreadsheets.</w:t>
      </w:r>
      <w:r w:rsidRPr="00E10807">
        <w:rPr>
          <w:rFonts w:ascii="Segoe UI" w:hAnsi="Segoe UI" w:cs="Segoe UI"/>
        </w:rPr>
        <w:br/>
        <w:t xml:space="preserve">• Reminders are sent manually </w:t>
      </w:r>
      <w:r w:rsidRPr="00E10807">
        <w:rPr>
          <w:rFonts w:ascii="Segoe UI" w:hAnsi="Segoe UI" w:cs="Segoe UI"/>
          <w:b/>
          <w:bCs/>
        </w:rPr>
        <w:t>via phone calls or messages.</w:t>
      </w:r>
      <w:r w:rsidRPr="00E10807">
        <w:rPr>
          <w:rFonts w:ascii="Segoe UI" w:hAnsi="Segoe UI" w:cs="Segoe UI"/>
          <w:b/>
          <w:bCs/>
        </w:rPr>
        <w:br/>
      </w:r>
      <w:r w:rsidRPr="00E10807">
        <w:rPr>
          <w:rFonts w:ascii="Segoe UI" w:hAnsi="Segoe UI" w:cs="Segoe UI"/>
        </w:rPr>
        <w:br/>
      </w:r>
      <w:r w:rsidRPr="00E10807">
        <w:rPr>
          <w:rFonts w:ascii="Segoe UI" w:hAnsi="Segoe UI" w:cs="Segoe UI"/>
        </w:rPr>
        <w:br/>
      </w:r>
      <w:r w:rsidRPr="00E10807">
        <w:rPr>
          <w:rFonts w:ascii="Segoe UI" w:hAnsi="Segoe UI" w:cs="Segoe UI"/>
        </w:rPr>
        <w:lastRenderedPageBreak/>
        <w:t>Proposed Salesforce Process:</w:t>
      </w:r>
      <w:r w:rsidRPr="00E10807">
        <w:rPr>
          <w:rFonts w:ascii="Segoe UI" w:hAnsi="Segoe UI" w:cs="Segoe UI"/>
        </w:rPr>
        <w:br/>
        <w:t>• Staff or patient portal request creates an Appointment record.</w:t>
      </w:r>
      <w:r w:rsidRPr="00E10807">
        <w:rPr>
          <w:rFonts w:ascii="Segoe UI" w:hAnsi="Segoe UI" w:cs="Segoe UI"/>
        </w:rPr>
        <w:br/>
        <w:t>• Flow validates doctor availability before confirmation.</w:t>
      </w:r>
      <w:r w:rsidRPr="00E10807">
        <w:rPr>
          <w:rFonts w:ascii="Segoe UI" w:hAnsi="Segoe UI" w:cs="Segoe UI"/>
        </w:rPr>
        <w:br/>
        <w:t xml:space="preserve">• Automatic email/SMS </w:t>
      </w:r>
      <w:r w:rsidRPr="00E10807">
        <w:rPr>
          <w:rFonts w:ascii="Segoe UI" w:hAnsi="Segoe UI" w:cs="Segoe UI"/>
          <w:b/>
          <w:bCs/>
        </w:rPr>
        <w:t>reminders sent 24 hours prior</w:t>
      </w:r>
      <w:r w:rsidRPr="00E10807">
        <w:rPr>
          <w:rFonts w:ascii="Segoe UI" w:hAnsi="Segoe UI" w:cs="Segoe UI"/>
        </w:rPr>
        <w:t>.</w:t>
      </w:r>
      <w:r w:rsidRPr="00E10807">
        <w:rPr>
          <w:rFonts w:ascii="Segoe UI" w:hAnsi="Segoe UI" w:cs="Segoe UI"/>
        </w:rPr>
        <w:br/>
        <w:t>• Doctor updates appointment status, notes captured in Patient record.</w:t>
      </w:r>
      <w:r w:rsidRPr="00E10807">
        <w:rPr>
          <w:rFonts w:ascii="Segoe UI" w:hAnsi="Segoe UI" w:cs="Segoe UI"/>
        </w:rPr>
        <w:br/>
      </w:r>
    </w:p>
    <w:p w:rsidR="00F159FE" w:rsidRPr="003A7BD0" w:rsidRDefault="00000000">
      <w:pPr>
        <w:pStyle w:val="Heading3"/>
        <w:rPr>
          <w:rFonts w:ascii="Segoe UI" w:hAnsi="Segoe UI" w:cs="Segoe UI"/>
          <w:color w:val="000000" w:themeColor="text1"/>
          <w:sz w:val="28"/>
          <w:szCs w:val="28"/>
          <w:u w:val="single"/>
        </w:rPr>
      </w:pPr>
      <w:r w:rsidRPr="003A7BD0">
        <w:rPr>
          <w:rFonts w:ascii="Segoe UI" w:hAnsi="Segoe UI" w:cs="Segoe UI"/>
          <w:color w:val="000000" w:themeColor="text1"/>
          <w:sz w:val="28"/>
          <w:szCs w:val="28"/>
          <w:u w:val="single"/>
        </w:rPr>
        <w:t>Industry-Specific Use Cases</w:t>
      </w:r>
    </w:p>
    <w:p w:rsidR="00F159FE" w:rsidRPr="00E10807" w:rsidRDefault="00000000">
      <w:pPr>
        <w:rPr>
          <w:rFonts w:ascii="Segoe UI" w:hAnsi="Segoe UI" w:cs="Segoe UI"/>
        </w:rPr>
      </w:pPr>
      <w:r w:rsidRPr="00E10807">
        <w:rPr>
          <w:rFonts w:ascii="Segoe UI" w:hAnsi="Segoe UI" w:cs="Segoe UI"/>
        </w:rPr>
        <w:t>• Automated Appointment Reminders to reduce no-shows.</w:t>
      </w:r>
      <w:r w:rsidRPr="00E10807">
        <w:rPr>
          <w:rFonts w:ascii="Segoe UI" w:hAnsi="Segoe UI" w:cs="Segoe UI"/>
        </w:rPr>
        <w:br/>
        <w:t>• Doctor Utilization Dashboard for operational insights.</w:t>
      </w:r>
      <w:r w:rsidRPr="00E10807">
        <w:rPr>
          <w:rFonts w:ascii="Segoe UI" w:hAnsi="Segoe UI" w:cs="Segoe UI"/>
        </w:rPr>
        <w:br/>
        <w:t>• Patient History Tracking for better treatment continuity.</w:t>
      </w:r>
      <w:r w:rsidRPr="00E10807">
        <w:rPr>
          <w:rFonts w:ascii="Segoe UI" w:hAnsi="Segoe UI" w:cs="Segoe UI"/>
        </w:rPr>
        <w:br/>
        <w:t>• Optional Experience Cloud portal for patient self-booking.</w:t>
      </w:r>
    </w:p>
    <w:p w:rsidR="00F159FE" w:rsidRPr="003A7BD0" w:rsidRDefault="00000000">
      <w:pPr>
        <w:pStyle w:val="Heading3"/>
        <w:rPr>
          <w:rFonts w:ascii="Segoe UI" w:hAnsi="Segoe UI" w:cs="Segoe UI"/>
          <w:color w:val="000000" w:themeColor="text1"/>
          <w:sz w:val="28"/>
          <w:szCs w:val="28"/>
          <w:u w:val="single"/>
        </w:rPr>
      </w:pPr>
      <w:r w:rsidRPr="003A7BD0">
        <w:rPr>
          <w:rFonts w:ascii="Segoe UI" w:hAnsi="Segoe UI" w:cs="Segoe UI"/>
          <w:color w:val="000000" w:themeColor="text1"/>
          <w:sz w:val="28"/>
          <w:szCs w:val="28"/>
          <w:u w:val="single"/>
        </w:rPr>
        <w:t>AppExchange Exploration</w:t>
      </w:r>
    </w:p>
    <w:p w:rsidR="00E10807" w:rsidRPr="00E10807" w:rsidRDefault="00E10807" w:rsidP="00E10807">
      <w:pPr>
        <w:rPr>
          <w:rFonts w:ascii="Segoe UI" w:hAnsi="Segoe UI" w:cs="Segoe UI"/>
        </w:rPr>
      </w:pPr>
    </w:p>
    <w:p w:rsidR="00F159FE" w:rsidRDefault="00000000">
      <w:r w:rsidRPr="00E10807">
        <w:rPr>
          <w:rFonts w:ascii="Segoe UI" w:hAnsi="Segoe UI" w:cs="Segoe UI"/>
        </w:rPr>
        <w:t xml:space="preserve">• </w:t>
      </w:r>
      <w:r w:rsidRPr="00E10807">
        <w:rPr>
          <w:rFonts w:ascii="Segoe UI" w:hAnsi="Segoe UI" w:cs="Segoe UI"/>
          <w:b/>
          <w:bCs/>
        </w:rPr>
        <w:t>Health Cloud</w:t>
      </w:r>
      <w:r w:rsidRPr="00E10807">
        <w:rPr>
          <w:rFonts w:ascii="Segoe UI" w:hAnsi="Segoe UI" w:cs="Segoe UI"/>
        </w:rPr>
        <w:t xml:space="preserve"> – comprehensive healthcare management features, but heavy for small clinics.</w:t>
      </w:r>
      <w:r w:rsidRPr="00E10807">
        <w:rPr>
          <w:rFonts w:ascii="Segoe UI" w:hAnsi="Segoe UI" w:cs="Segoe UI"/>
        </w:rPr>
        <w:br/>
        <w:t xml:space="preserve">• </w:t>
      </w:r>
      <w:r w:rsidRPr="00E10807">
        <w:rPr>
          <w:rFonts w:ascii="Segoe UI" w:hAnsi="Segoe UI" w:cs="Segoe UI"/>
          <w:b/>
          <w:bCs/>
        </w:rPr>
        <w:t xml:space="preserve">CalendarAnything </w:t>
      </w:r>
      <w:r w:rsidRPr="00E10807">
        <w:rPr>
          <w:rFonts w:ascii="Segoe UI" w:hAnsi="Segoe UI" w:cs="Segoe UI"/>
        </w:rPr>
        <w:t>– advanced calendar views for scheduling.</w:t>
      </w:r>
      <w:r w:rsidRPr="00E10807">
        <w:rPr>
          <w:rFonts w:ascii="Segoe UI" w:hAnsi="Segoe UI" w:cs="Segoe UI"/>
        </w:rPr>
        <w:br/>
        <w:t xml:space="preserve">• </w:t>
      </w:r>
      <w:r w:rsidRPr="00E10807">
        <w:rPr>
          <w:rFonts w:ascii="Segoe UI" w:hAnsi="Segoe UI" w:cs="Segoe UI"/>
          <w:b/>
          <w:bCs/>
        </w:rPr>
        <w:t>Twilio for Salesforce / SMS Magic</w:t>
      </w:r>
      <w:r w:rsidRPr="00E10807">
        <w:rPr>
          <w:rFonts w:ascii="Segoe UI" w:hAnsi="Segoe UI" w:cs="Segoe UI"/>
        </w:rPr>
        <w:t xml:space="preserve"> – for SMS appointment reminders.</w:t>
      </w:r>
      <w:r w:rsidRPr="00E10807">
        <w:rPr>
          <w:rFonts w:ascii="Segoe UI" w:hAnsi="Segoe UI" w:cs="Segoe UI"/>
        </w:rPr>
        <w:br/>
        <w:t xml:space="preserve">• </w:t>
      </w:r>
      <w:r w:rsidRPr="00E10807">
        <w:rPr>
          <w:rFonts w:ascii="Segoe UI" w:hAnsi="Segoe UI" w:cs="Segoe UI"/>
          <w:b/>
          <w:bCs/>
        </w:rPr>
        <w:t>DocuSign for Salesforce</w:t>
      </w:r>
      <w:r w:rsidRPr="00E10807">
        <w:rPr>
          <w:rFonts w:ascii="Segoe UI" w:hAnsi="Segoe UI" w:cs="Segoe UI"/>
        </w:rPr>
        <w:t xml:space="preserve"> – optional pa</w:t>
      </w:r>
      <w:r>
        <w:t>tient consent forms.</w:t>
      </w:r>
    </w:p>
    <w:sectPr w:rsidR="00F15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948694">
    <w:abstractNumId w:val="8"/>
  </w:num>
  <w:num w:numId="2" w16cid:durableId="2094161655">
    <w:abstractNumId w:val="6"/>
  </w:num>
  <w:num w:numId="3" w16cid:durableId="1668167222">
    <w:abstractNumId w:val="5"/>
  </w:num>
  <w:num w:numId="4" w16cid:durableId="188419745">
    <w:abstractNumId w:val="4"/>
  </w:num>
  <w:num w:numId="5" w16cid:durableId="2140567745">
    <w:abstractNumId w:val="7"/>
  </w:num>
  <w:num w:numId="6" w16cid:durableId="1022972837">
    <w:abstractNumId w:val="3"/>
  </w:num>
  <w:num w:numId="7" w16cid:durableId="271087012">
    <w:abstractNumId w:val="2"/>
  </w:num>
  <w:num w:numId="8" w16cid:durableId="1664042100">
    <w:abstractNumId w:val="1"/>
  </w:num>
  <w:num w:numId="9" w16cid:durableId="112997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F3A"/>
    <w:rsid w:val="0015074B"/>
    <w:rsid w:val="001F0FAA"/>
    <w:rsid w:val="0029639D"/>
    <w:rsid w:val="00326F90"/>
    <w:rsid w:val="003A7BD0"/>
    <w:rsid w:val="00454884"/>
    <w:rsid w:val="009A2467"/>
    <w:rsid w:val="00AA1D8D"/>
    <w:rsid w:val="00B47730"/>
    <w:rsid w:val="00CB0664"/>
    <w:rsid w:val="00E10807"/>
    <w:rsid w:val="00F159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B6AFC"/>
  <w14:defaultImageDpi w14:val="300"/>
  <w15:docId w15:val="{FE092D7B-6E55-4C9F-A42D-E5A425C1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Sen</cp:lastModifiedBy>
  <cp:revision>4</cp:revision>
  <dcterms:created xsi:type="dcterms:W3CDTF">2013-12-23T23:15:00Z</dcterms:created>
  <dcterms:modified xsi:type="dcterms:W3CDTF">2025-09-16T18:20:00Z</dcterms:modified>
  <cp:category/>
</cp:coreProperties>
</file>